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E08D7" w14:textId="782A0F2A" w:rsidR="00F03486" w:rsidRPr="006B1BDF" w:rsidRDefault="008D6308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51B764A">
                <wp:simplePos x="0" y="0"/>
                <wp:positionH relativeFrom="column">
                  <wp:posOffset>4276725</wp:posOffset>
                </wp:positionH>
                <wp:positionV relativeFrom="paragraph">
                  <wp:posOffset>638175</wp:posOffset>
                </wp:positionV>
                <wp:extent cx="3049905" cy="71437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129223, г. Москва, пр-кт Мира, д. 119, стр. 547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6.75pt;margin-top:50.25pt;width:240.15pt;height:5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" filled="f" stroked="f">
                <v:textbox>
                  <w:txbxContent>
                    <w:p w14:paraId="08367C85" w14:textId="4CEF8200" w:rsidR="00F94B84" w:rsidRPr="006B1BDF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129223, г. Москва, пр-кт Мира, д. 119, стр. 547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695AAB6C">
                <wp:simplePos x="0" y="0"/>
                <wp:positionH relativeFrom="column">
                  <wp:posOffset>4324350</wp:posOffset>
                </wp:positionH>
                <wp:positionV relativeFrom="paragraph">
                  <wp:posOffset>161925</wp:posOffset>
                </wp:positionV>
                <wp:extent cx="2968625" cy="428625"/>
                <wp:effectExtent l="0" t="0" r="0" b="0"/>
                <wp:wrapNone/>
                <wp:docPr id="2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"КАЙК"генеральному директоруЕлистратову Михаилу Юрьевичу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340.5pt;margin-top:12.75pt;width:233.7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"КАЙК"генеральному директоруЕлистратову Михаилу Юрьевичу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69968D2C">
                <wp:simplePos x="0" y="0"/>
                <wp:positionH relativeFrom="page">
                  <wp:posOffset>5805170</wp:posOffset>
                </wp:positionH>
                <wp:positionV relativeFrom="paragraph">
                  <wp:posOffset>1504950</wp:posOffset>
                </wp:positionV>
                <wp:extent cx="1535430" cy="258445"/>
                <wp:effectExtent l="0" t="0" r="0" b="0"/>
                <wp:wrapNone/>
                <wp:docPr id="3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129223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28" type="#_x0000_t202" style="position:absolute;margin-left:457.1pt;margin-top:118.5pt;width:120.9pt;height:20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" filled="f" stroked="f">
                <v:textbox>
                  <w:txbxContent>
                    <w:p w14:paraId="7E059900" w14:textId="125868A1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129223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36B5864">
                <wp:simplePos x="0" y="0"/>
                <wp:positionH relativeFrom="margin">
                  <wp:posOffset>4095750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4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29" type="#_x0000_t202" style="position:absolute;margin-left:322.5pt;margin-top:125.25pt;width:120.9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19769B55">
                <wp:simplePos x="0" y="0"/>
                <wp:positionH relativeFrom="margin">
                  <wp:posOffset>2019300</wp:posOffset>
                </wp:positionH>
                <wp:positionV relativeFrom="paragraph">
                  <wp:posOffset>1476375</wp:posOffset>
                </wp:positionV>
                <wp:extent cx="1535430" cy="258445"/>
                <wp:effectExtent l="0" t="0" r="0" b="0"/>
                <wp:wrapNone/>
                <wp:docPr id="5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B77542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0" type="#_x0000_t202" style="position:absolute;margin-left:159pt;margin-top:116.25pt;width:120.9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" filled="f" stroked="f">
                <v:textbox>
                  <w:txbxContent>
                    <w:p w14:paraId="4F7BBFDB" w14:textId="73778548" w:rsidR="00B77542" w:rsidRPr="006B1BDF" w:rsidRDefault="00BF3EB1" w:rsidP="00B77542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117312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774BA24F">
                <wp:simplePos x="0" y="0"/>
                <wp:positionH relativeFrom="column">
                  <wp:posOffset>504825</wp:posOffset>
                </wp:positionH>
                <wp:positionV relativeFrom="paragraph">
                  <wp:posOffset>628650</wp:posOffset>
                </wp:positionV>
                <wp:extent cx="2953385" cy="664210"/>
                <wp:effectExtent l="0" t="0" r="0" b="254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55E2D50C" w:rsidR="00B77542" w:rsidRPr="006B1BDF" w:rsidRDefault="00BF3EB1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117312, г. Москва, ул. Вавилова, д. 53, корп. 1, помещ. I, комнаты 14,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31" type="#_x0000_t202" style="position:absolute;margin-left:39.75pt;margin-top:49.5pt;width:232.55pt;height:5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vz/QEAANQDAAAOAAAAZHJzL2Uyb0RvYy54bWysU11v2yAUfZ+0/4B4X5y4cZZYIVXXrtOk&#10;7kNq9wMIxjEacBmQ2Nmv3wWnabS9VfMD4nJ9D/ece1hfD0aTg/RBgWV0NplSIq2ARtkdoz+e7t8t&#10;KQ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" filled="f" stroked="f">
                <v:textbox>
                  <w:txbxContent>
                    <w:p w14:paraId="300E1C33" w14:textId="55E2D50C" w:rsidR="00B77542" w:rsidRPr="006B1BDF" w:rsidRDefault="00BF3EB1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117312, г. Москва, ул. Вавилова, д. 53, корп. 1, помещ. I, комнаты 14, 15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08C753F8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2968625" cy="50546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B77542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"КОНТРФОРС"генеральному директоруШерстобитову Антону Алексеевичу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32" type="#_x0000_t202" style="position:absolute;margin-left:44.25pt;margin-top:12pt;width:233.75pt;height:3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" filled="f" stroked="f">
                <v:textbox>
                  <w:txbxContent>
                    <w:p w14:paraId="44894DF2" w14:textId="7DE32887" w:rsidR="00B77542" w:rsidRPr="00BF3EB1" w:rsidRDefault="00BF3EB1" w:rsidP="00B77542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"КОНТРФОРС"генеральному директоруШерстобитову Антону Алексеевичу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59640E15">
                <wp:simplePos x="0" y="0"/>
                <wp:positionH relativeFrom="margin">
                  <wp:posOffset>371475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8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BC5D1A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3" type="#_x0000_t202" style="position:absolute;margin-left:29.25pt;margin-top:125.25pt;width:120.9pt;height:2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" filled="f" stroked="f">
                <v:textbox>
                  <w:txbxContent>
                    <w:p w14:paraId="6B05956E" w14:textId="2CD2FB39" w:rsidR="00BC5D1A" w:rsidRPr="006B1BDF" w:rsidRDefault="00BC5D1A" w:rsidP="00BC5D1A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w:drawing>
          <wp:inline distT="0" distB="0" distL="0" distR="0" wp14:anchorId="2279674F" wp14:editId="0BD3AE80">
            <wp:extent cx="7559126" cy="189484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310" cy="18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782A0F2A" w:rsidR="00F03486" w:rsidRPr="006B1BDF" w:rsidRDefault="008D6308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51B764A">
                <wp:simplePos x="0" y="0"/>
                <wp:positionH relativeFrom="column">
                  <wp:posOffset>4276725</wp:posOffset>
                </wp:positionH>
                <wp:positionV relativeFrom="paragraph">
                  <wp:posOffset>638175</wp:posOffset>
                </wp:positionV>
                <wp:extent cx="3049905" cy="714375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117105, г. Москва, Новоданиловская набережная, д. 6, к. 1, этаж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6.75pt;margin-top:50.25pt;width:240.15pt;height:5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" filled="f" stroked="f">
                <v:textbox>
                  <w:txbxContent>
                    <w:p w14:paraId="08367C85" w14:textId="4CEF8200" w:rsidR="00F94B84" w:rsidRPr="006B1BDF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117105, г. Москва, Новоданиловская набережная, д. 6, к. 1, этаж 12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695AAB6C">
                <wp:simplePos x="0" y="0"/>
                <wp:positionH relativeFrom="column">
                  <wp:posOffset>4324350</wp:posOffset>
                </wp:positionH>
                <wp:positionV relativeFrom="paragraph">
                  <wp:posOffset>161925</wp:posOffset>
                </wp:positionV>
                <wp:extent cx="2968625" cy="428625"/>
                <wp:effectExtent l="0" t="0" r="0" b="0"/>
                <wp:wrapNone/>
                <wp:docPr id="11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"БРАЗЕН"генеральному директоруШнейдеру Андриану Андреевичу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340.5pt;margin-top:12.75pt;width:233.7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"БРАЗЕН"генеральному директоруШнейдеру Андриану Андреевичу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69968D2C">
                <wp:simplePos x="0" y="0"/>
                <wp:positionH relativeFrom="page">
                  <wp:posOffset>5805170</wp:posOffset>
                </wp:positionH>
                <wp:positionV relativeFrom="paragraph">
                  <wp:posOffset>1504950</wp:posOffset>
                </wp:positionV>
                <wp:extent cx="1535430" cy="258445"/>
                <wp:effectExtent l="0" t="0" r="0" b="0"/>
                <wp:wrapNone/>
                <wp:docPr id="12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117105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28" type="#_x0000_t202" style="position:absolute;margin-left:457.1pt;margin-top:118.5pt;width:120.9pt;height:20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" filled="f" stroked="f">
                <v:textbox>
                  <w:txbxContent>
                    <w:p w14:paraId="7E059900" w14:textId="125868A1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117105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36B5864">
                <wp:simplePos x="0" y="0"/>
                <wp:positionH relativeFrom="margin">
                  <wp:posOffset>4095750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13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29" type="#_x0000_t202" style="position:absolute;margin-left:322.5pt;margin-top:125.25pt;width:120.9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19769B55">
                <wp:simplePos x="0" y="0"/>
                <wp:positionH relativeFrom="margin">
                  <wp:posOffset>2019300</wp:posOffset>
                </wp:positionH>
                <wp:positionV relativeFrom="paragraph">
                  <wp:posOffset>1476375</wp:posOffset>
                </wp:positionV>
                <wp:extent cx="1535430" cy="258445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B77542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111524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0" type="#_x0000_t202" style="position:absolute;margin-left:159pt;margin-top:116.25pt;width:120.9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" filled="f" stroked="f">
                <v:textbox>
                  <w:txbxContent>
                    <w:p w14:paraId="4F7BBFDB" w14:textId="73778548" w:rsidR="00B77542" w:rsidRPr="006B1BDF" w:rsidRDefault="00BF3EB1" w:rsidP="00B77542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111524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774BA24F">
                <wp:simplePos x="0" y="0"/>
                <wp:positionH relativeFrom="column">
                  <wp:posOffset>504825</wp:posOffset>
                </wp:positionH>
                <wp:positionV relativeFrom="paragraph">
                  <wp:posOffset>628650</wp:posOffset>
                </wp:positionV>
                <wp:extent cx="2953385" cy="664210"/>
                <wp:effectExtent l="0" t="0" r="0" b="254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55E2D50C" w:rsidR="00B77542" w:rsidRPr="006B1BDF" w:rsidRDefault="00BF3EB1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111524, г. Москва, ул. Электродная, д. 2, стр. 34, эт. 1, ком.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31" type="#_x0000_t202" style="position:absolute;margin-left:39.75pt;margin-top:49.5pt;width:232.55pt;height:5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vz/QEAANQDAAAOAAAAZHJzL2Uyb0RvYy54bWysU11v2yAUfZ+0/4B4X5y4cZZYIVXXrtOk&#10;7kNq9wMIxjEacBmQ2Nmv3wWnabS9VfMD4nJ9D/ece1hfD0aTg/RBgWV0NplSIq2ARtkdoz+e7t8t&#10;KQ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" filled="f" stroked="f">
                <v:textbox>
                  <w:txbxContent>
                    <w:p w14:paraId="300E1C33" w14:textId="55E2D50C" w:rsidR="00B77542" w:rsidRPr="006B1BDF" w:rsidRDefault="00BF3EB1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111524, г. Москва, ул. Электродная, д. 2, стр. 34, эт. 1, ком. 5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08C753F8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2968625" cy="50546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B77542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"АФТ"генеральному директоруГазарьянцу Сергею Самвеловичу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32" type="#_x0000_t202" style="position:absolute;margin-left:44.25pt;margin-top:12pt;width:233.75pt;height:3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" filled="f" stroked="f">
                <v:textbox>
                  <w:txbxContent>
                    <w:p w14:paraId="44894DF2" w14:textId="7DE32887" w:rsidR="00B77542" w:rsidRPr="00BF3EB1" w:rsidRDefault="00BF3EB1" w:rsidP="00B77542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"АФТ"генеральному директоруГазарьянцу Сергею Самвеловичу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59640E15">
                <wp:simplePos x="0" y="0"/>
                <wp:positionH relativeFrom="margin">
                  <wp:posOffset>371475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17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BC5D1A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3" type="#_x0000_t202" style="position:absolute;margin-left:29.25pt;margin-top:125.25pt;width:120.9pt;height:2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" filled="f" stroked="f">
                <v:textbox>
                  <w:txbxContent>
                    <w:p w14:paraId="6B05956E" w14:textId="2CD2FB39" w:rsidR="00BC5D1A" w:rsidRPr="006B1BDF" w:rsidRDefault="00BC5D1A" w:rsidP="00BC5D1A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w:drawing>
          <wp:inline distT="0" distB="0" distL="0" distR="0" wp14:anchorId="2279674F" wp14:editId="0BD3AE80">
            <wp:extent cx="7559126" cy="189484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310" cy="18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782A0F2A" w:rsidR="00F03486" w:rsidRPr="006B1BDF" w:rsidRDefault="008D6308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51B764A">
                <wp:simplePos x="0" y="0"/>
                <wp:positionH relativeFrom="column">
                  <wp:posOffset>4276725</wp:posOffset>
                </wp:positionH>
                <wp:positionV relativeFrom="paragraph">
                  <wp:posOffset>638175</wp:posOffset>
                </wp:positionV>
                <wp:extent cx="3049905" cy="71437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125371, г. Москва, Волоколамское шоссе, двлд. 89, этаж 2, помещ. 208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6.75pt;margin-top:50.25pt;width:240.15pt;height:5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" filled="f" stroked="f">
                <v:textbox>
                  <w:txbxContent>
                    <w:p w14:paraId="08367C85" w14:textId="4CEF8200" w:rsidR="00F94B84" w:rsidRPr="006B1BDF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125371, г. Москва, Волоколамское шоссе, двлд. 89, этаж 2, помещ. 208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695AAB6C">
                <wp:simplePos x="0" y="0"/>
                <wp:positionH relativeFrom="column">
                  <wp:posOffset>4324350</wp:posOffset>
                </wp:positionH>
                <wp:positionV relativeFrom="paragraph">
                  <wp:posOffset>161925</wp:posOffset>
                </wp:positionV>
                <wp:extent cx="2968625" cy="428625"/>
                <wp:effectExtent l="0" t="0" r="0" b="0"/>
                <wp:wrapNone/>
                <wp:docPr id="20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"МОССПЛИТ"генеральному директоруВолковой Анне Викторовне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340.5pt;margin-top:12.75pt;width:233.7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"МОССПЛИТ"генеральному директоруВолковой Анне Викторовне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69968D2C">
                <wp:simplePos x="0" y="0"/>
                <wp:positionH relativeFrom="page">
                  <wp:posOffset>5805170</wp:posOffset>
                </wp:positionH>
                <wp:positionV relativeFrom="paragraph">
                  <wp:posOffset>1504950</wp:posOffset>
                </wp:positionV>
                <wp:extent cx="1535430" cy="258445"/>
                <wp:effectExtent l="0" t="0" r="0" b="0"/>
                <wp:wrapNone/>
                <wp:docPr id="21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125371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28" type="#_x0000_t202" style="position:absolute;margin-left:457.1pt;margin-top:118.5pt;width:120.9pt;height:20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" filled="f" stroked="f">
                <v:textbox>
                  <w:txbxContent>
                    <w:p w14:paraId="7E059900" w14:textId="125868A1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125371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36B5864">
                <wp:simplePos x="0" y="0"/>
                <wp:positionH relativeFrom="margin">
                  <wp:posOffset>4095750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22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29" type="#_x0000_t202" style="position:absolute;margin-left:322.5pt;margin-top:125.25pt;width:120.9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19769B55">
                <wp:simplePos x="0" y="0"/>
                <wp:positionH relativeFrom="margin">
                  <wp:posOffset>2019300</wp:posOffset>
                </wp:positionH>
                <wp:positionV relativeFrom="paragraph">
                  <wp:posOffset>1476375</wp:posOffset>
                </wp:positionV>
                <wp:extent cx="1535430" cy="258445"/>
                <wp:effectExtent l="0" t="0" r="0" b="0"/>
                <wp:wrapNone/>
                <wp:docPr id="2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B77542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109028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0" type="#_x0000_t202" style="position:absolute;margin-left:159pt;margin-top:116.25pt;width:120.9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" filled="f" stroked="f">
                <v:textbox>
                  <w:txbxContent>
                    <w:p w14:paraId="4F7BBFDB" w14:textId="73778548" w:rsidR="00B77542" w:rsidRPr="006B1BDF" w:rsidRDefault="00BF3EB1" w:rsidP="00B77542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109028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774BA24F">
                <wp:simplePos x="0" y="0"/>
                <wp:positionH relativeFrom="column">
                  <wp:posOffset>504825</wp:posOffset>
                </wp:positionH>
                <wp:positionV relativeFrom="paragraph">
                  <wp:posOffset>628650</wp:posOffset>
                </wp:positionV>
                <wp:extent cx="2953385" cy="664210"/>
                <wp:effectExtent l="0" t="0" r="0" b="254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55E2D50C" w:rsidR="00B77542" w:rsidRPr="006B1BDF" w:rsidRDefault="00BF3EB1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109028, г. Москва, ул. Солянка, д. 13/3, стр. 1, ком.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31" type="#_x0000_t202" style="position:absolute;margin-left:39.75pt;margin-top:49.5pt;width:232.55pt;height:5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vz/QEAANQDAAAOAAAAZHJzL2Uyb0RvYy54bWysU11v2yAUfZ+0/4B4X5y4cZZYIVXXrtOk&#10;7kNq9wMIxjEacBmQ2Nmv3wWnabS9VfMD4nJ9D/ece1hfD0aTg/RBgWV0NplSIq2ARtkdoz+e7t8t&#10;KQ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" filled="f" stroked="f">
                <v:textbox>
                  <w:txbxContent>
                    <w:p w14:paraId="300E1C33" w14:textId="55E2D50C" w:rsidR="00B77542" w:rsidRPr="006B1BDF" w:rsidRDefault="00BF3EB1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109028, г. Москва, ул. Солянка, д. 13/3, стр. 1, ком. 2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08C753F8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2968625" cy="50546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B77542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"ИПР"генеральному директоруИльющенко Николаю Михайловичу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32" type="#_x0000_t202" style="position:absolute;margin-left:44.25pt;margin-top:12pt;width:233.75pt;height:3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" filled="f" stroked="f">
                <v:textbox>
                  <w:txbxContent>
                    <w:p w14:paraId="44894DF2" w14:textId="7DE32887" w:rsidR="00B77542" w:rsidRPr="00BF3EB1" w:rsidRDefault="00BF3EB1" w:rsidP="00B77542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"ИПР"генеральному директоруИльющенко Николаю Михайловичу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59640E15">
                <wp:simplePos x="0" y="0"/>
                <wp:positionH relativeFrom="margin">
                  <wp:posOffset>371475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26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BC5D1A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3" type="#_x0000_t202" style="position:absolute;margin-left:29.25pt;margin-top:125.25pt;width:120.9pt;height:2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" filled="f" stroked="f">
                <v:textbox>
                  <w:txbxContent>
                    <w:p w14:paraId="6B05956E" w14:textId="2CD2FB39" w:rsidR="00BC5D1A" w:rsidRPr="006B1BDF" w:rsidRDefault="00BC5D1A" w:rsidP="00BC5D1A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w:drawing>
          <wp:inline distT="0" distB="0" distL="0" distR="0" wp14:anchorId="2279674F" wp14:editId="0BD3AE80">
            <wp:extent cx="7559126" cy="1894840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310" cy="18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E08D7" w14:textId="782A0F2A" w:rsidR="00F03486" w:rsidRPr="006B1BDF" w:rsidRDefault="008D6308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51B764A">
                <wp:simplePos x="0" y="0"/>
                <wp:positionH relativeFrom="column">
                  <wp:posOffset>4276725</wp:posOffset>
                </wp:positionH>
                <wp:positionV relativeFrom="paragraph">
                  <wp:posOffset>638175</wp:posOffset>
                </wp:positionV>
                <wp:extent cx="3049905" cy="714375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6.75pt;margin-top:50.25pt;width:240.15pt;height:5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" filled="f" stroked="f">
                <v:textbox>
                  <w:txbxContent>
                    <w:p w14:paraId="08367C85" w14:textId="4CEF8200" w:rsidR="00F94B84" w:rsidRPr="006B1BDF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695AAB6C">
                <wp:simplePos x="0" y="0"/>
                <wp:positionH relativeFrom="column">
                  <wp:posOffset>4324350</wp:posOffset>
                </wp:positionH>
                <wp:positionV relativeFrom="paragraph">
                  <wp:posOffset>161925</wp:posOffset>
                </wp:positionV>
                <wp:extent cx="2968625" cy="428625"/>
                <wp:effectExtent l="0" t="0" r="0" b="0"/>
                <wp:wrapNone/>
                <wp:docPr id="29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340.5pt;margin-top:12.75pt;width:233.7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69968D2C">
                <wp:simplePos x="0" y="0"/>
                <wp:positionH relativeFrom="page">
                  <wp:posOffset>5805170</wp:posOffset>
                </wp:positionH>
                <wp:positionV relativeFrom="paragraph">
                  <wp:posOffset>1504950</wp:posOffset>
                </wp:positionV>
                <wp:extent cx="1535430" cy="258445"/>
                <wp:effectExtent l="0" t="0" r="0" b="0"/>
                <wp:wrapNone/>
                <wp:docPr id="30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28" type="#_x0000_t202" style="position:absolute;margin-left:457.1pt;margin-top:118.5pt;width:120.9pt;height:20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" filled="f" stroked="f">
                <v:textbox>
                  <w:txbxContent>
                    <w:p w14:paraId="7E059900" w14:textId="125868A1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36B5864">
                <wp:simplePos x="0" y="0"/>
                <wp:positionH relativeFrom="margin">
                  <wp:posOffset>4095750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31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29" type="#_x0000_t202" style="position:absolute;margin-left:322.5pt;margin-top:125.25pt;width:120.9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19769B55">
                <wp:simplePos x="0" y="0"/>
                <wp:positionH relativeFrom="margin">
                  <wp:posOffset>2019300</wp:posOffset>
                </wp:positionH>
                <wp:positionV relativeFrom="paragraph">
                  <wp:posOffset>1476375</wp:posOffset>
                </wp:positionV>
                <wp:extent cx="1535430" cy="258445"/>
                <wp:effectExtent l="0" t="0" r="0" b="0"/>
                <wp:wrapNone/>
                <wp:docPr id="32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B77542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115582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0" type="#_x0000_t202" style="position:absolute;margin-left:159pt;margin-top:116.25pt;width:120.9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" filled="f" stroked="f">
                <v:textbox>
                  <w:txbxContent>
                    <w:p w14:paraId="4F7BBFDB" w14:textId="73778548" w:rsidR="00B77542" w:rsidRPr="006B1BDF" w:rsidRDefault="00BF3EB1" w:rsidP="00B77542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115582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774BA24F">
                <wp:simplePos x="0" y="0"/>
                <wp:positionH relativeFrom="column">
                  <wp:posOffset>504825</wp:posOffset>
                </wp:positionH>
                <wp:positionV relativeFrom="paragraph">
                  <wp:posOffset>628650</wp:posOffset>
                </wp:positionV>
                <wp:extent cx="2953385" cy="664210"/>
                <wp:effectExtent l="0" t="0" r="0" b="254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55E2D50C" w:rsidR="00B77542" w:rsidRPr="006B1BDF" w:rsidRDefault="00BF3EB1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115582, г. Москва, ул. Домодедовская, д.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31" type="#_x0000_t202" style="position:absolute;margin-left:39.75pt;margin-top:49.5pt;width:232.55pt;height:5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vz/QEAANQDAAAOAAAAZHJzL2Uyb0RvYy54bWysU11v2yAUfZ+0/4B4X5y4cZZYIVXXrtOk&#10;7kNq9wMIxjEacBmQ2Nmv3wWnabS9VfMD4nJ9D/ece1hfD0aTg/RBgWV0NplSIq2ARtkdoz+e7t8t&#10;KQ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" filled="f" stroked="f">
                <v:textbox>
                  <w:txbxContent>
                    <w:p w14:paraId="300E1C33" w14:textId="55E2D50C" w:rsidR="00B77542" w:rsidRPr="006B1BDF" w:rsidRDefault="00BF3EB1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115582, г. Москва, ул. Домодедовская, д. 28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08C753F8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2968625" cy="50546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B77542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"ТАГЛ"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32" type="#_x0000_t202" style="position:absolute;margin-left:44.25pt;margin-top:12pt;width:233.75pt;height:3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" filled="f" stroked="f">
                <v:textbox>
                  <w:txbxContent>
                    <w:p w14:paraId="44894DF2" w14:textId="7DE32887" w:rsidR="00B77542" w:rsidRPr="00BF3EB1" w:rsidRDefault="00BF3EB1" w:rsidP="00B77542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"ТАГЛ"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59640E15">
                <wp:simplePos x="0" y="0"/>
                <wp:positionH relativeFrom="margin">
                  <wp:posOffset>371475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35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BC5D1A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3" type="#_x0000_t202" style="position:absolute;margin-left:29.25pt;margin-top:125.25pt;width:120.9pt;height:2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" filled="f" stroked="f">
                <v:textbox>
                  <w:txbxContent>
                    <w:p w14:paraId="6B05956E" w14:textId="2CD2FB39" w:rsidR="00BC5D1A" w:rsidRPr="006B1BDF" w:rsidRDefault="00BC5D1A" w:rsidP="00BC5D1A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w:drawing>
          <wp:inline distT="0" distB="0" distL="0" distR="0" wp14:anchorId="2279674F" wp14:editId="0BD3AE80">
            <wp:extent cx="7559126" cy="189484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310" cy="18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